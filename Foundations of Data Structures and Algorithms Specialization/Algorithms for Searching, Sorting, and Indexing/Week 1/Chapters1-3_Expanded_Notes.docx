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Algorithms - Chapters 1–3 Expanded Study Notes</w:t>
      </w:r>
    </w:p>
    <w:p>
      <w:pPr>
        <w:pStyle w:val="Heading1"/>
      </w:pPr>
      <w:r>
        <w:t>Chapter 1: Introduction to Algorithms</w:t>
      </w:r>
    </w:p>
    <w:p>
      <w:r>
        <w:br/>
        <w:t>- **Definition**: An algorithm is a precise, step-by-step computational procedure that takes an input, processes it, and produces an output.</w:t>
        <w:br/>
        <w:t>- **Key Properties**:</w:t>
        <w:br/>
        <w:t xml:space="preserve">    1. **Finite** – Must end after a certain number of steps.</w:t>
        <w:br/>
        <w:t xml:space="preserve">    2. **Unambiguous** – Every step is clearly defined.</w:t>
        <w:br/>
        <w:t xml:space="preserve">    3. **Effective** – Each step is basic enough to be carried out.</w:t>
        <w:br/>
        <w:t xml:space="preserve">    4. **Efficient** – Optimizes resources like time and memory.</w:t>
        <w:br/>
        <w:t>- **History &amp; Contributors**:</w:t>
        <w:br/>
        <w:t xml:space="preserve">    - Al-Khwarizmi: Early algorithmic methods in arithmetic and algebra.</w:t>
        <w:br/>
        <w:t xml:space="preserve">    - Alan Turing: Defined computational limits via the Turing Machine.</w:t>
        <w:br/>
        <w:t xml:space="preserve">    - Donald Knuth: Formalized algorithms in "The Art of Computer Programming."</w:t>
        <w:br/>
        <w:t>- **Applications**:</w:t>
        <w:br/>
        <w:t xml:space="preserve">    - Search Engines: Indexing, ranking.</w:t>
        <w:br/>
        <w:t xml:space="preserve">    - GPS: Shortest path algorithms.</w:t>
        <w:br/>
        <w:t xml:space="preserve">    - Logistics: Optimal routing and scheduling.</w:t>
        <w:br/>
        <w:t xml:space="preserve">    - Stable Marriage Problem: Matching pairs optimally.</w:t>
        <w:br/>
      </w:r>
    </w:p>
    <w:p>
      <w:r>
        <w:t>Example: Iterative multiplication in Python:</w:t>
      </w:r>
    </w:p>
    <w:p>
      <w:r>
        <w:br/>
        <w:t>def multiply(m, n):</w:t>
        <w:br/>
        <w:t xml:space="preserve">    result = 0</w:t>
        <w:br/>
        <w:t xml:space="preserve">    for _ in range(n):</w:t>
        <w:br/>
        <w:t xml:space="preserve">        result += m</w:t>
        <w:br/>
        <w:t xml:space="preserve">    return result</w:t>
        <w:br/>
        <w:br/>
        <w:t>print(multiply(121, 234))  # Outputs the product of 121 and 234</w:t>
        <w:br/>
      </w:r>
    </w:p>
    <w:p>
      <w:pPr>
        <w:pStyle w:val="Heading1"/>
      </w:pPr>
      <w:r>
        <w:t>Chapter 2: Recursion and Problem Solving</w:t>
      </w:r>
    </w:p>
    <w:p>
      <w:r>
        <w:br/>
        <w:t>- **Recursion**: Solving a problem by reducing it to smaller instances of the same problem.</w:t>
        <w:br/>
        <w:t>- **Structure**:</w:t>
        <w:br/>
        <w:t xml:space="preserve">    1. **Base Case** – Stops recursion.</w:t>
        <w:br/>
        <w:t xml:space="preserve">    2. **Recursive Case** – Calls the function on a smaller input.</w:t>
        <w:br/>
        <w:t>- **Advantages**:</w:t>
        <w:br/>
        <w:t xml:space="preserve">    - Elegant and often closely matches mathematical formulas.</w:t>
        <w:br/>
        <w:t xml:space="preserve">    - Useful for divide-and-conquer strategies.</w:t>
        <w:br/>
        <w:t>- **Disadvantages**:</w:t>
        <w:br/>
        <w:t xml:space="preserve">    - Can be inefficient (stack overhead).</w:t>
        <w:br/>
        <w:t xml:space="preserve">    - May cause stack overflow if not careful.</w:t>
        <w:br/>
        <w:t>- **Examples**:</w:t>
        <w:br/>
        <w:t xml:space="preserve">    - Factorial computation.</w:t>
        <w:br/>
        <w:t xml:space="preserve">    - Fibonacci sequence.</w:t>
        <w:br/>
        <w:t xml:space="preserve">    - Tree traversals.</w:t>
        <w:br/>
      </w:r>
    </w:p>
    <w:p>
      <w:r>
        <w:t>Example: Recursive factorial in Python:</w:t>
      </w:r>
    </w:p>
    <w:p>
      <w:r>
        <w:br/>
        <w:t>def factorial(n):</w:t>
        <w:br/>
        <w:t xml:space="preserve">    if n == 0:</w:t>
        <w:br/>
        <w:t xml:space="preserve">        return 1</w:t>
        <w:br/>
        <w:t xml:space="preserve">    return n * factorial(n-1)</w:t>
        <w:br/>
        <w:br/>
        <w:t>print(factorial(5))  # Output: 120</w:t>
        <w:br/>
      </w:r>
    </w:p>
    <w:p>
      <w:pPr>
        <w:pStyle w:val="Heading1"/>
      </w:pPr>
      <w:r>
        <w:t>Chapter 3: Sorting Algorithms</w:t>
      </w:r>
    </w:p>
    <w:p>
      <w:r>
        <w:br/>
        <w:t>- **Purpose**: Arrange elements into a specific order (ascending/descending).</w:t>
        <w:br/>
        <w:t>- **Common Sorting Algorithms**:</w:t>
        <w:br/>
        <w:t xml:space="preserve">    1. **Insertion Sort** – Builds sorted array one element at a time; O(n²) worst-case.</w:t>
        <w:br/>
        <w:t xml:space="preserve">    2. **Merge Sort** – Divide-and-conquer, splits array, sorts halves, and merges; O(n log n) worst-case.</w:t>
        <w:br/>
        <w:t xml:space="preserve">    3. **Quicksort** – Picks a pivot, partitions, sorts recursively; O(n log n) average, O(n²) worst-case if pivots are poor.</w:t>
        <w:br/>
        <w:t>- **Stability**: Whether equal elements keep their relative order after sorting.</w:t>
        <w:br/>
        <w:t>- **In-place vs. Not**:</w:t>
        <w:br/>
        <w:t xml:space="preserve">    - Merge Sort: Requires extra memory.</w:t>
        <w:br/>
        <w:t xml:space="preserve">    - Quicksort: Can be in-place.</w:t>
        <w:br/>
      </w:r>
    </w:p>
    <w:p>
      <w:r>
        <w:t>Example: Merge Sort in Python:</w:t>
      </w:r>
    </w:p>
    <w:p>
      <w:r>
        <w:br/>
        <w:t>def merge_sort(arr):</w:t>
        <w:br/>
        <w:t xml:space="preserve">    if len(arr) &gt; 1:</w:t>
        <w:br/>
        <w:t xml:space="preserve">        mid = len(arr) // 2</w:t>
        <w:br/>
        <w:t xml:space="preserve">        L, R = arr[:mid], arr[mid:]</w:t>
        <w:br/>
        <w:t xml:space="preserve">        merge_sort(L)</w:t>
        <w:br/>
        <w:t xml:space="preserve">        merge_sort(R)</w:t>
        <w:br/>
        <w:t xml:space="preserve">        i = j = k = 0</w:t>
        <w:br/>
        <w:t xml:space="preserve">        while i &lt; len(L) and j &lt; len(R):</w:t>
        <w:br/>
        <w:t xml:space="preserve">            if L[i] &lt; R[j]:</w:t>
        <w:br/>
        <w:t xml:space="preserve">                arr[k] = L[i]</w:t>
        <w:br/>
        <w:t xml:space="preserve">                i += 1</w:t>
        <w:br/>
        <w:t xml:space="preserve">            else:</w:t>
        <w:br/>
        <w:t xml:space="preserve">                arr[k] = R[j]</w:t>
        <w:br/>
        <w:t xml:space="preserve">                j += 1</w:t>
        <w:br/>
        <w:t xml:space="preserve">            k += 1</w:t>
        <w:br/>
        <w:t xml:space="preserve">        while i &lt; len(L):</w:t>
        <w:br/>
        <w:t xml:space="preserve">            arr[k] = L[i]</w:t>
        <w:br/>
        <w:t xml:space="preserve">            i += 1</w:t>
        <w:br/>
        <w:t xml:space="preserve">            k += 1</w:t>
        <w:br/>
        <w:t xml:space="preserve">        while j &lt; len(R):</w:t>
        <w:br/>
        <w:t xml:space="preserve">            arr[k] = R[j]</w:t>
        <w:br/>
        <w:t xml:space="preserve">            j += 1</w:t>
        <w:br/>
        <w:t xml:space="preserve">            k += 1</w:t>
        <w:br/>
        <w:br/>
        <w:t>data = [38, 27, 43, 3, 9, 82, 10]</w:t>
        <w:br/>
        <w:t>merge_sort(data)</w:t>
        <w:br/>
        <w:t>print(data)  # Output: [3, 9, 10, 27, 38, 43, 82]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